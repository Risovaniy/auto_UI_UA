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п/п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Полные ФИО автора РИД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 xml:space="preserve">Сокращенное наименование организации-работодателя, наименование структурного подразделения и должности автора РИД </w:t>
            </w:r>
            <w:r>
              <w:rPr>
                <w:i/>
              </w:rPr>
              <w:t>(на момент создания РИД)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