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Я, </w:t>
      </w:r>
      <w:r>
        <w:rPr>
          <w:u w:val="single"/>
        </w:rPr>
        <w:tab/>
        <w:tab/>
        <w:t xml:space="preserve">Смирнов Андрей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☒ работником указанной организации на основании трудового договора от «</w:t>
      </w:r>
      <w:r>
        <w:rPr>
          <w:u w:val="single"/>
        </w:rPr>
        <w:t>08</w:t>
      </w:r>
      <w:r>
        <w:t xml:space="preserve">» </w:t>
      </w:r>
      <w:r>
        <w:rPr>
          <w:u w:val="single"/>
        </w:rPr>
        <w:t>01</w:t>
      </w:r>
      <w:r>
        <w:t xml:space="preserve"> </w:t>
      </w:r>
      <w:r>
        <w:rPr>
          <w:u w:val="single"/>
        </w:rPr>
        <w:t>2018</w:t>
      </w:r>
      <w:r>
        <w:t>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введение, заключение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Кузнецов Иван Васильевич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☒ работником указанной организации на основании трудового договора от «</w:t>
      </w:r>
      <w:r>
        <w:rPr>
          <w:u w:val="single"/>
        </w:rPr>
        <w:t>08</w:t>
      </w:r>
      <w:r>
        <w:t xml:space="preserve">» </w:t>
      </w:r>
      <w:r>
        <w:rPr>
          <w:u w:val="single"/>
        </w:rPr>
        <w:t>01</w:t>
      </w:r>
      <w:r>
        <w:t xml:space="preserve"> </w:t>
      </w:r>
      <w:r>
        <w:rPr>
          <w:u w:val="single"/>
        </w:rPr>
        <w:t>2019</w:t>
      </w:r>
      <w:r>
        <w:t>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реферат, введение, раздел 1, заключение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 xml:space="preserve">Топоркова Анна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☒ работником указанной организации на основании трудового договора от «</w:t>
      </w:r>
      <w:r>
        <w:rPr>
          <w:u w:val="single"/>
        </w:rPr>
        <w:t>08</w:t>
      </w:r>
      <w:r>
        <w:t xml:space="preserve">» </w:t>
      </w:r>
      <w:r>
        <w:rPr>
          <w:u w:val="single"/>
        </w:rPr>
        <w:t>01</w:t>
      </w:r>
      <w:r>
        <w:t xml:space="preserve"> </w:t>
      </w:r>
      <w:r>
        <w:rPr>
          <w:u w:val="single"/>
        </w:rPr>
        <w:t>2020</w:t>
      </w:r>
      <w:r>
        <w:t>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введение, раздел 1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Иванов Юрий Васильевич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1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 xml:space="preserve">Ковалев Алексей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Дроздов Даниил Алексеевич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 xml:space="preserve">Топорков Дмитрий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Гаврилов Сергей Васильевич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 xml:space="preserve">Костюшина Юлия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Белая Мария Федоровна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Смирнов А.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«01» 08 2018г.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Кузнецов И.В.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«01» 08 2019г.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Топоркова А.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«01» 08 2020г.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Иванов Ю.В.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«__» __ 20__г.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Ковалев А.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«__» __ 20__г.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Дроздов Д.А.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«01» 01 2001г.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Топорков Д.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«22» 06 2020г.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Гаврилов С.В.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«22» 06 2021г.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Костюшина Ю.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«__» __ 20__г.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Белая М.Ф.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«__» __ 20__г.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