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Я, </w:t>
      </w:r>
      <w:r>
        <w:rPr>
          <w:u w:val="single"/>
        </w:rPr>
        <w:tab/>
        <w:tab/>
        <w:t xml:space="preserve">Смирнов Андрей </w:t>
        <w:tab/>
        <w:tab/>
        <w:tab/>
        <w:tab/>
        <w:tab/>
        <w:t>,</w:t>
      </w:r>
    </w:p>
    <w:p>
      <w:pPr>
        <w:jc w:val="center"/>
      </w:pPr>
      <w:r>
        <w:rPr>
          <w:sz w:val="20"/>
        </w:rPr>
        <w:t>(ФИО автора)</w:t>
      </w:r>
    </w:p>
    <w:p>
      <w:r>
        <w:t xml:space="preserve">настоящим уведомляю </w:t>
      </w:r>
      <w:r>
        <w:rPr>
          <w:u w:val="single"/>
        </w:rPr>
        <w:tab/>
        <w:tab/>
        <w:t>АО «ГНЦ РФ ТРИНИТИ»</w:t>
        <w:tab/>
        <w:tab/>
        <w:tab/>
        <w:tab/>
        <w:tab/>
      </w:r>
    </w:p>
    <w:p>
      <w:pPr>
        <w:jc w:val="center"/>
      </w:pPr>
      <w:r>
        <w:rPr>
          <w:sz w:val="20"/>
        </w:rPr>
        <w:t>(название организации)</w:t>
      </w:r>
    </w:p>
    <w:p>
      <w:r>
        <w:t>о том, что будучи</w:t>
      </w:r>
    </w:p>
    <w:p>
      <w:r>
        <w:t>☒ работником указанной организации на основании трудового договора от «</w:t>
      </w:r>
      <w:r>
        <w:rPr>
          <w:u w:val="single"/>
        </w:rPr>
        <w:t>08</w:t>
      </w:r>
      <w:r>
        <w:t xml:space="preserve">» </w:t>
      </w:r>
      <w:r>
        <w:rPr>
          <w:u w:val="single"/>
        </w:rPr>
        <w:t>01</w:t>
      </w:r>
      <w:r>
        <w:t xml:space="preserve"> </w:t>
      </w:r>
      <w:r>
        <w:rPr>
          <w:u w:val="single"/>
        </w:rPr>
        <w:t>2018</w:t>
      </w:r>
      <w:r>
        <w:t>г.</w:t>
      </w:r>
    </w:p>
    <w:p>
      <w:r>
        <w:tab/>
        <w:tab/>
        <w:t>и действуя</w:t>
      </w:r>
    </w:p>
    <w:p>
      <w:r>
        <w:tab/>
        <w:tab/>
        <w:t>☐ в рамках своих служебных обязанностей в соответствии с ____________ _____________________________________________________________________________;</w:t>
      </w:r>
    </w:p>
    <w:p>
      <w:pPr>
        <w:jc w:val="center"/>
      </w:pPr>
      <w:r>
        <w:rPr>
          <w:sz w:val="20"/>
        </w:rPr>
        <w:t>(номера пунктов трудового договора и / или должностной инструкции)</w:t>
      </w:r>
    </w:p>
    <w:p>
      <w:r>
        <w:tab/>
        <w:tab/>
        <w:t>☒ на основании служебного задания, предусмотренного _________</w:t>
      </w:r>
    </w:p>
    <w:p>
      <w:pPr>
        <w:jc w:val="center"/>
      </w:pPr>
      <w:r>
        <w:t>__________</w:t>
      </w:r>
      <w:r>
        <w:rPr>
          <w:u w:val="single"/>
        </w:rPr>
        <w:t>договором № 17706413348210001390/226/3453-Д от 31.07.2020</w:t>
      </w:r>
      <w:r>
        <w:t>__________;</w:t>
      </w:r>
    </w:p>
    <w:p>
      <w:pPr>
        <w:jc w:val="center"/>
      </w:pPr>
      <w:r>
        <w:rPr>
          <w:sz w:val="20"/>
        </w:rPr>
        <w:t>(наименование документа, регламентирующего выданное работнику задание)</w:t>
      </w:r>
    </w:p>
    <w:p>
      <w:r>
        <w:t>☐ исполнителем по договору №______________ от «____» _______________ 20____ г.,</w:t>
      </w:r>
    </w:p>
    <w:p/>
    <w:p>
      <w:r>
        <w:t>я создал охраноспособный результат интеллектуальной деятельности.</w:t>
      </w:r>
    </w:p>
    <w:p/>
    <w:p>
      <w:r>
        <w:t>Творческий вклад: __________</w:t>
      </w:r>
      <w:r>
        <w:rPr>
          <w:u w:val="single"/>
        </w:rPr>
        <w:t>введение, заключение</w:t>
      </w:r>
      <w:r>
        <w:t>_____________________________</w:t>
      </w:r>
    </w:p>
    <w:p/>
    <w:p>
      <w:r>
        <w:t xml:space="preserve">Я, </w:t>
      </w:r>
      <w:r>
        <w:rPr>
          <w:u w:val="single"/>
        </w:rPr>
        <w:tab/>
        <w:tab/>
        <w:t>Кузнецов Иван Васильевич</w:t>
        <w:tab/>
        <w:tab/>
        <w:tab/>
        <w:tab/>
        <w:tab/>
        <w:t>,</w:t>
      </w:r>
    </w:p>
    <w:p>
      <w:pPr>
        <w:jc w:val="center"/>
      </w:pPr>
      <w:r>
        <w:rPr>
          <w:sz w:val="20"/>
        </w:rPr>
        <w:t>(ФИО автора)</w:t>
      </w:r>
    </w:p>
    <w:p>
      <w:r>
        <w:t xml:space="preserve">настоящим уведомляю </w:t>
      </w:r>
      <w:r>
        <w:rPr>
          <w:u w:val="single"/>
        </w:rPr>
        <w:tab/>
        <w:tab/>
        <w:t>АО «ГНЦ РФ ТРИНИТИ»</w:t>
        <w:tab/>
        <w:tab/>
        <w:tab/>
        <w:tab/>
        <w:tab/>
      </w:r>
    </w:p>
    <w:p>
      <w:pPr>
        <w:jc w:val="center"/>
      </w:pPr>
      <w:r>
        <w:rPr>
          <w:sz w:val="20"/>
        </w:rPr>
        <w:t>(название организации)</w:t>
      </w:r>
    </w:p>
    <w:p>
      <w:r>
        <w:t>о том, что будучи</w:t>
      </w:r>
    </w:p>
    <w:p>
      <w:r>
        <w:t>☒ работником указанной организации на основании трудового договора от «</w:t>
      </w:r>
      <w:r>
        <w:rPr>
          <w:u w:val="single"/>
        </w:rPr>
        <w:t>08</w:t>
      </w:r>
      <w:r>
        <w:t xml:space="preserve">» </w:t>
      </w:r>
      <w:r>
        <w:rPr>
          <w:u w:val="single"/>
        </w:rPr>
        <w:t>01</w:t>
      </w:r>
      <w:r>
        <w:t xml:space="preserve"> </w:t>
      </w:r>
      <w:r>
        <w:rPr>
          <w:u w:val="single"/>
        </w:rPr>
        <w:t>2019</w:t>
      </w:r>
      <w:r>
        <w:t>г.</w:t>
      </w:r>
    </w:p>
    <w:p>
      <w:r>
        <w:tab/>
        <w:tab/>
        <w:t>и действуя</w:t>
      </w:r>
    </w:p>
    <w:p>
      <w:r>
        <w:tab/>
        <w:tab/>
        <w:t>☐ в рамках своих служебных обязанностей в соответствии с ____________ _____________________________________________________________________________;</w:t>
      </w:r>
    </w:p>
    <w:p>
      <w:pPr>
        <w:jc w:val="center"/>
      </w:pPr>
      <w:r>
        <w:rPr>
          <w:sz w:val="20"/>
        </w:rPr>
        <w:t>(номера пунктов трудового договора и / или должностной инструкции)</w:t>
      </w:r>
    </w:p>
    <w:p>
      <w:r>
        <w:tab/>
        <w:tab/>
        <w:t>☒ на основании служебного задания, предусмотренного _________</w:t>
      </w:r>
    </w:p>
    <w:p>
      <w:pPr>
        <w:jc w:val="center"/>
      </w:pPr>
      <w:r>
        <w:t>__________</w:t>
      </w:r>
      <w:r>
        <w:rPr>
          <w:u w:val="single"/>
        </w:rPr>
        <w:t>договором № 17706413348210001390/226/3453-Д от 31.07.2020</w:t>
      </w:r>
      <w:r>
        <w:t>__________;</w:t>
      </w:r>
    </w:p>
    <w:p>
      <w:pPr>
        <w:jc w:val="center"/>
      </w:pPr>
      <w:r>
        <w:rPr>
          <w:sz w:val="20"/>
        </w:rPr>
        <w:t>(наименование документа, регламентирующего выданное работнику задание)</w:t>
      </w:r>
    </w:p>
    <w:p>
      <w:r>
        <w:t>☐ исполнителем по договору №______________ от «____» _______________ 20____ г.,</w:t>
      </w:r>
    </w:p>
    <w:p/>
    <w:p>
      <w:r>
        <w:t>я создал охраноспособный результат интеллектуальной деятельности.</w:t>
      </w:r>
    </w:p>
    <w:p/>
    <w:p>
      <w:r>
        <w:t>Творческий вклад: __________</w:t>
      </w:r>
      <w:r>
        <w:rPr>
          <w:u w:val="single"/>
        </w:rPr>
        <w:t>реферат, введение, раздел 1, заключение</w:t>
      </w:r>
      <w:r>
        <w:t>_____________________________</w:t>
      </w:r>
    </w:p>
    <w:p/>
    <w:p>
      <w:r>
        <w:t xml:space="preserve">Я, </w:t>
      </w:r>
      <w:r>
        <w:rPr>
          <w:u w:val="single"/>
        </w:rPr>
        <w:tab/>
        <w:tab/>
        <w:t xml:space="preserve">Топоркова Анна </w:t>
        <w:tab/>
        <w:tab/>
        <w:tab/>
        <w:tab/>
        <w:tab/>
        <w:t>,</w:t>
      </w:r>
    </w:p>
    <w:p>
      <w:pPr>
        <w:jc w:val="center"/>
      </w:pPr>
      <w:r>
        <w:rPr>
          <w:sz w:val="20"/>
        </w:rPr>
        <w:t>(ФИО автора)</w:t>
      </w:r>
    </w:p>
    <w:p>
      <w:r>
        <w:t xml:space="preserve">настоящим уведомляю </w:t>
      </w:r>
      <w:r>
        <w:rPr>
          <w:u w:val="single"/>
        </w:rPr>
        <w:tab/>
        <w:tab/>
        <w:t>АО «ГНЦ РФ ТРИНИТИ»</w:t>
        <w:tab/>
        <w:tab/>
        <w:tab/>
        <w:tab/>
        <w:tab/>
      </w:r>
    </w:p>
    <w:p>
      <w:pPr>
        <w:jc w:val="center"/>
      </w:pPr>
      <w:r>
        <w:rPr>
          <w:sz w:val="20"/>
        </w:rPr>
        <w:t>(название организации)</w:t>
      </w:r>
    </w:p>
    <w:p>
      <w:r>
        <w:t>о том, что будучи</w:t>
      </w:r>
    </w:p>
    <w:p>
      <w:r>
        <w:t>☒ работником указанной организации на основании трудового договора от «</w:t>
      </w:r>
      <w:r>
        <w:rPr>
          <w:u w:val="single"/>
        </w:rPr>
        <w:t>08</w:t>
      </w:r>
      <w:r>
        <w:t xml:space="preserve">» </w:t>
      </w:r>
      <w:r>
        <w:rPr>
          <w:u w:val="single"/>
        </w:rPr>
        <w:t>01</w:t>
      </w:r>
      <w:r>
        <w:t xml:space="preserve"> </w:t>
      </w:r>
      <w:r>
        <w:rPr>
          <w:u w:val="single"/>
        </w:rPr>
        <w:t>2020</w:t>
      </w:r>
      <w:r>
        <w:t>г.</w:t>
      </w:r>
    </w:p>
    <w:p>
      <w:r>
        <w:tab/>
        <w:tab/>
        <w:t>и действуя</w:t>
      </w:r>
    </w:p>
    <w:p>
      <w:r>
        <w:tab/>
        <w:tab/>
        <w:t>☐ в рамках своих служебных обязанностей в соответствии с ____________ _____________________________________________________________________________;</w:t>
      </w:r>
    </w:p>
    <w:p>
      <w:pPr>
        <w:jc w:val="center"/>
      </w:pPr>
      <w:r>
        <w:rPr>
          <w:sz w:val="20"/>
        </w:rPr>
        <w:t>(номера пунктов трудового договора и / или должностной инструкции)</w:t>
      </w:r>
    </w:p>
    <w:p>
      <w:r>
        <w:tab/>
        <w:tab/>
        <w:t>☒ на основании служебного задания, предусмотренного _________</w:t>
      </w:r>
    </w:p>
    <w:p>
      <w:pPr>
        <w:jc w:val="center"/>
      </w:pPr>
      <w:r>
        <w:t>__________</w:t>
      </w:r>
      <w:r>
        <w:rPr>
          <w:u w:val="single"/>
        </w:rPr>
        <w:t>договором № 17706413348210001390/226/3453-Д от 31.07.2020</w:t>
      </w:r>
      <w:r>
        <w:t>__________;</w:t>
      </w:r>
    </w:p>
    <w:p>
      <w:pPr>
        <w:jc w:val="center"/>
      </w:pPr>
      <w:r>
        <w:rPr>
          <w:sz w:val="20"/>
        </w:rPr>
        <w:t>(наименование документа, регламентирующего выданное работнику задание)</w:t>
      </w:r>
    </w:p>
    <w:p>
      <w:r>
        <w:t>☐ исполнителем по договору №______________ от «____» _______________ 20____ г.,</w:t>
      </w:r>
    </w:p>
    <w:p/>
    <w:p>
      <w:r>
        <w:t>я создал охраноспособный результат интеллектуальной деятельности.</w:t>
      </w:r>
    </w:p>
    <w:p/>
    <w:p>
      <w:r>
        <w:t>Творческий вклад: __________</w:t>
      </w:r>
      <w:r>
        <w:rPr>
          <w:u w:val="single"/>
        </w:rPr>
        <w:t>введение, раздел 1</w:t>
      </w:r>
      <w:r>
        <w:t>_____________________________</w:t>
      </w:r>
    </w:p>
    <w:p/>
    <w:p>
      <w:r>
        <w:t xml:space="preserve">Я, </w:t>
      </w:r>
      <w:r>
        <w:rPr>
          <w:u w:val="single"/>
        </w:rPr>
        <w:tab/>
        <w:tab/>
        <w:t>Иванов Юрий Васильевич</w:t>
        <w:tab/>
        <w:tab/>
        <w:tab/>
        <w:tab/>
        <w:tab/>
        <w:t>,</w:t>
      </w:r>
    </w:p>
    <w:p>
      <w:pPr>
        <w:jc w:val="center"/>
      </w:pPr>
      <w:r>
        <w:rPr>
          <w:sz w:val="20"/>
        </w:rPr>
        <w:t>(ФИО автора)</w:t>
      </w:r>
    </w:p>
    <w:p>
      <w:r>
        <w:t xml:space="preserve">настоящим уведомляю </w:t>
      </w:r>
      <w:r>
        <w:rPr>
          <w:u w:val="single"/>
        </w:rPr>
        <w:tab/>
        <w:tab/>
        <w:t>АО «ГНЦ РФ ТРИНИТИ»</w:t>
        <w:tab/>
        <w:tab/>
        <w:tab/>
        <w:tab/>
        <w:tab/>
      </w:r>
    </w:p>
    <w:p>
      <w:pPr>
        <w:jc w:val="center"/>
      </w:pPr>
      <w:r>
        <w:rPr>
          <w:sz w:val="20"/>
        </w:rPr>
        <w:t>(название организации)</w:t>
      </w:r>
    </w:p>
    <w:p>
      <w:r>
        <w:t>о том, что будучи</w:t>
      </w:r>
    </w:p>
    <w:p>
      <w:r>
        <w:t>☐ работником указанной организации на основании трудового договора от «___» ___ 20___г.</w:t>
      </w:r>
    </w:p>
    <w:p>
      <w:r>
        <w:tab/>
        <w:tab/>
        <w:t>и действуя</w:t>
      </w:r>
    </w:p>
    <w:p>
      <w:r>
        <w:tab/>
        <w:tab/>
        <w:t>☐ в рамках своих служебных обязанностей в соответствии с ____________ _____________________________________________________________________________;</w:t>
      </w:r>
    </w:p>
    <w:p>
      <w:pPr>
        <w:jc w:val="center"/>
      </w:pPr>
      <w:r>
        <w:rPr>
          <w:sz w:val="20"/>
        </w:rPr>
        <w:t>(номера пунктов трудового договора и / или должностной инструкции)</w:t>
      </w:r>
    </w:p>
    <w:p>
      <w:r>
        <w:tab/>
        <w:tab/>
        <w:t>☒ на основании служебного задания, предусмотренного _________</w:t>
      </w:r>
    </w:p>
    <w:p>
      <w:pPr>
        <w:jc w:val="center"/>
      </w:pPr>
      <w:r>
        <w:t>__________</w:t>
      </w:r>
      <w:r>
        <w:rPr>
          <w:u w:val="single"/>
        </w:rPr>
        <w:t>договором № 17706413348210001390/226/3453-Д от 31.07.2020</w:t>
      </w:r>
      <w:r>
        <w:t>__________;</w:t>
      </w:r>
    </w:p>
    <w:p>
      <w:pPr>
        <w:jc w:val="center"/>
      </w:pPr>
      <w:r>
        <w:rPr>
          <w:sz w:val="20"/>
        </w:rPr>
        <w:t>(наименование документа, регламентирующего выданное работнику задание)</w:t>
      </w:r>
    </w:p>
    <w:p>
      <w:r>
        <w:t>☐ исполнителем по договору №______________ от «____» _______________ 20____ г.,</w:t>
      </w:r>
    </w:p>
    <w:p/>
    <w:p>
      <w:r>
        <w:t>я создал охраноспособный результат интеллектуальной деятельности.</w:t>
      </w:r>
    </w:p>
    <w:p/>
    <w:p>
      <w:r>
        <w:t>Творческий вклад: __________</w:t>
      </w:r>
      <w:r>
        <w:rPr>
          <w:u w:val="single"/>
        </w:rPr>
        <w:t>раздел 1</w:t>
      </w:r>
      <w:r>
        <w:t>_____________________________</w:t>
      </w:r>
    </w:p>
    <w:p/>
    <w:p>
      <w:r>
        <w:t xml:space="preserve">Я, </w:t>
      </w:r>
      <w:r>
        <w:rPr>
          <w:u w:val="single"/>
        </w:rPr>
        <w:tab/>
        <w:tab/>
        <w:t xml:space="preserve">Ковалев Алексей </w:t>
        <w:tab/>
        <w:tab/>
        <w:tab/>
        <w:tab/>
        <w:tab/>
        <w:t>,</w:t>
      </w:r>
    </w:p>
    <w:p>
      <w:pPr>
        <w:jc w:val="center"/>
      </w:pPr>
      <w:r>
        <w:rPr>
          <w:sz w:val="20"/>
        </w:rPr>
        <w:t>(ФИО автора)</w:t>
      </w:r>
    </w:p>
    <w:p>
      <w:r>
        <w:t xml:space="preserve">настоящим уведомляю </w:t>
      </w:r>
      <w:r>
        <w:rPr>
          <w:u w:val="single"/>
        </w:rPr>
        <w:tab/>
        <w:tab/>
        <w:t>АО «ГНЦ РФ ТРИНИТИ»</w:t>
        <w:tab/>
        <w:tab/>
        <w:tab/>
        <w:tab/>
        <w:tab/>
      </w:r>
    </w:p>
    <w:p>
      <w:pPr>
        <w:jc w:val="center"/>
      </w:pPr>
      <w:r>
        <w:rPr>
          <w:sz w:val="20"/>
        </w:rPr>
        <w:t>(название организации)</w:t>
      </w:r>
    </w:p>
    <w:p>
      <w:r>
        <w:t>о том, что будучи</w:t>
      </w:r>
    </w:p>
    <w:p>
      <w:r>
        <w:t>☐ работником указанной организации на основании трудового договора от «___» ___ 20___г.</w:t>
      </w:r>
    </w:p>
    <w:p>
      <w:r>
        <w:tab/>
        <w:tab/>
        <w:t>и действуя</w:t>
      </w:r>
    </w:p>
    <w:p>
      <w:r>
        <w:tab/>
        <w:tab/>
        <w:t>☐ в рамках своих служебных обязанностей в соответствии с ____________ _____________________________________________________________________________;</w:t>
      </w:r>
    </w:p>
    <w:p>
      <w:pPr>
        <w:jc w:val="center"/>
      </w:pPr>
      <w:r>
        <w:rPr>
          <w:sz w:val="20"/>
        </w:rPr>
        <w:t>(номера пунктов трудового договора и / или должностной инструкции)</w:t>
      </w:r>
    </w:p>
    <w:p>
      <w:r>
        <w:tab/>
        <w:tab/>
        <w:t>☒ на основании служебного задания, предусмотренного _________</w:t>
      </w:r>
    </w:p>
    <w:p>
      <w:pPr>
        <w:jc w:val="center"/>
      </w:pPr>
      <w:r>
        <w:t>__________</w:t>
      </w:r>
      <w:r>
        <w:rPr>
          <w:u w:val="single"/>
        </w:rPr>
        <w:t>договором № 17706413348210001390/226/3453-Д от 31.07.2020</w:t>
      </w:r>
      <w:r>
        <w:t>__________;</w:t>
      </w:r>
    </w:p>
    <w:p>
      <w:pPr>
        <w:jc w:val="center"/>
      </w:pPr>
      <w:r>
        <w:rPr>
          <w:sz w:val="20"/>
        </w:rPr>
        <w:t>(наименование документа, регламентирующего выданное работнику задание)</w:t>
      </w:r>
    </w:p>
    <w:p>
      <w:r>
        <w:t>☐ исполнителем по договору №______________ от «____» _______________ 20____ г.,</w:t>
      </w:r>
    </w:p>
    <w:p/>
    <w:p>
      <w:r>
        <w:t>я создал охраноспособный результат интеллектуальной деятельности.</w:t>
      </w:r>
    </w:p>
    <w:p/>
    <w:p>
      <w:r>
        <w:t>Творческий вклад: __________</w:t>
      </w:r>
      <w:r>
        <w:rPr>
          <w:u w:val="single"/>
        </w:rPr>
        <w:t>раздел 2</w:t>
      </w:r>
      <w:r>
        <w:t>_____________________________</w:t>
      </w:r>
    </w:p>
    <w:p/>
    <w:p>
      <w:r>
        <w:t xml:space="preserve">Я, </w:t>
      </w:r>
      <w:r>
        <w:rPr>
          <w:u w:val="single"/>
        </w:rPr>
        <w:tab/>
        <w:tab/>
        <w:t>Дроздов Даниил Алексеевич</w:t>
        <w:tab/>
        <w:tab/>
        <w:tab/>
        <w:tab/>
        <w:tab/>
        <w:t>,</w:t>
      </w:r>
    </w:p>
    <w:p>
      <w:pPr>
        <w:jc w:val="center"/>
      </w:pPr>
      <w:r>
        <w:rPr>
          <w:sz w:val="20"/>
        </w:rPr>
        <w:t>(ФИО автора)</w:t>
      </w:r>
    </w:p>
    <w:p>
      <w:r>
        <w:t xml:space="preserve">настоящим уведомляю </w:t>
      </w:r>
      <w:r>
        <w:rPr>
          <w:u w:val="single"/>
        </w:rPr>
        <w:tab/>
        <w:tab/>
        <w:t>АО «ГНЦ РФ ТРИНИТИ»</w:t>
        <w:tab/>
        <w:tab/>
        <w:tab/>
        <w:tab/>
        <w:tab/>
      </w:r>
    </w:p>
    <w:p>
      <w:pPr>
        <w:jc w:val="center"/>
      </w:pPr>
      <w:r>
        <w:rPr>
          <w:sz w:val="20"/>
        </w:rPr>
        <w:t>(название организации)</w:t>
      </w:r>
    </w:p>
    <w:p>
      <w:r>
        <w:t>о том, что будучи</w:t>
      </w:r>
    </w:p>
    <w:p>
      <w:r>
        <w:t>☐ работником указанной организации на основании трудового договора от «___» ___ 20___г.</w:t>
      </w:r>
    </w:p>
    <w:p>
      <w:r>
        <w:tab/>
        <w:tab/>
        <w:t>и действуя</w:t>
      </w:r>
    </w:p>
    <w:p>
      <w:r>
        <w:tab/>
        <w:tab/>
        <w:t>☐ в рамках своих служебных обязанностей в соответствии с ____________ _____________________________________________________________________________;</w:t>
      </w:r>
    </w:p>
    <w:p>
      <w:pPr>
        <w:jc w:val="center"/>
      </w:pPr>
      <w:r>
        <w:rPr>
          <w:sz w:val="20"/>
        </w:rPr>
        <w:t>(номера пунктов трудового договора и / или должностной инструкции)</w:t>
      </w:r>
    </w:p>
    <w:p>
      <w:r>
        <w:tab/>
        <w:tab/>
        <w:t>☒ на основании служебного задания, предусмотренного _________</w:t>
      </w:r>
    </w:p>
    <w:p>
      <w:pPr>
        <w:jc w:val="center"/>
      </w:pPr>
      <w:r>
        <w:t>__________</w:t>
      </w:r>
      <w:r>
        <w:rPr>
          <w:u w:val="single"/>
        </w:rPr>
        <w:t>договором № 17706413348210001390/226/3453-Д от 31.07.2020</w:t>
      </w:r>
      <w:r>
        <w:t>__________;</w:t>
      </w:r>
    </w:p>
    <w:p>
      <w:pPr>
        <w:jc w:val="center"/>
      </w:pPr>
      <w:r>
        <w:rPr>
          <w:sz w:val="20"/>
        </w:rPr>
        <w:t>(наименование документа, регламентирующего выданное работнику задание)</w:t>
      </w:r>
    </w:p>
    <w:p>
      <w:r>
        <w:t>☐ исполнителем по договору №______________ от «____» _______________ 20____ г.,</w:t>
      </w:r>
    </w:p>
    <w:p/>
    <w:p>
      <w:r>
        <w:t>я создал охраноспособный результат интеллектуальной деятельности.</w:t>
      </w:r>
    </w:p>
    <w:p/>
    <w:p>
      <w:r>
        <w:t>Творческий вклад: __________</w:t>
      </w:r>
      <w:r>
        <w:rPr>
          <w:u w:val="single"/>
        </w:rPr>
        <w:t>раздел 2</w:t>
      </w:r>
      <w:r>
        <w:t>_____________________________</w:t>
      </w:r>
    </w:p>
    <w:p/>
    <w:p>
      <w:r>
        <w:t xml:space="preserve">Я, </w:t>
      </w:r>
      <w:r>
        <w:rPr>
          <w:u w:val="single"/>
        </w:rPr>
        <w:tab/>
        <w:tab/>
        <w:t xml:space="preserve">Топорков Дмитрий </w:t>
        <w:tab/>
        <w:tab/>
        <w:tab/>
        <w:tab/>
        <w:tab/>
        <w:t>,</w:t>
      </w:r>
    </w:p>
    <w:p>
      <w:pPr>
        <w:jc w:val="center"/>
      </w:pPr>
      <w:r>
        <w:rPr>
          <w:sz w:val="20"/>
        </w:rPr>
        <w:t>(ФИО автора)</w:t>
      </w:r>
    </w:p>
    <w:p>
      <w:r>
        <w:t xml:space="preserve">настоящим уведомляю </w:t>
      </w:r>
      <w:r>
        <w:rPr>
          <w:u w:val="single"/>
        </w:rPr>
        <w:tab/>
        <w:tab/>
        <w:t>АО «ГНЦ РФ ТРИНИТИ»</w:t>
        <w:tab/>
        <w:tab/>
        <w:tab/>
        <w:tab/>
        <w:tab/>
      </w:r>
    </w:p>
    <w:p>
      <w:pPr>
        <w:jc w:val="center"/>
      </w:pPr>
      <w:r>
        <w:rPr>
          <w:sz w:val="20"/>
        </w:rPr>
        <w:t>(название организации)</w:t>
      </w:r>
    </w:p>
    <w:p>
      <w:r>
        <w:t>о том, что будучи</w:t>
      </w:r>
    </w:p>
    <w:p>
      <w:r>
        <w:t>☐ работником указанной организации на основании трудового договора от «___» ___ 20___г.</w:t>
      </w:r>
    </w:p>
    <w:p>
      <w:r>
        <w:tab/>
        <w:tab/>
        <w:t>и действуя</w:t>
      </w:r>
    </w:p>
    <w:p>
      <w:r>
        <w:tab/>
        <w:tab/>
        <w:t>☐ в рамках своих служебных обязанностей в соответствии с ____________ _____________________________________________________________________________;</w:t>
      </w:r>
    </w:p>
    <w:p>
      <w:pPr>
        <w:jc w:val="center"/>
      </w:pPr>
      <w:r>
        <w:rPr>
          <w:sz w:val="20"/>
        </w:rPr>
        <w:t>(номера пунктов трудового договора и / или должностной инструкции)</w:t>
      </w:r>
    </w:p>
    <w:p>
      <w:r>
        <w:tab/>
        <w:tab/>
        <w:t>☒ на основании служебного задания, предусмотренного _________</w:t>
      </w:r>
    </w:p>
    <w:p>
      <w:pPr>
        <w:jc w:val="center"/>
      </w:pPr>
      <w:r>
        <w:t>__________</w:t>
      </w:r>
      <w:r>
        <w:rPr>
          <w:u w:val="single"/>
        </w:rPr>
        <w:t>договором № 17706413348210001390/226/3453-Д от 31.07.2020</w:t>
      </w:r>
      <w:r>
        <w:t>__________;</w:t>
      </w:r>
    </w:p>
    <w:p>
      <w:pPr>
        <w:jc w:val="center"/>
      </w:pPr>
      <w:r>
        <w:rPr>
          <w:sz w:val="20"/>
        </w:rPr>
        <w:t>(наименование документа, регламентирующего выданное работнику задание)</w:t>
      </w:r>
    </w:p>
    <w:p>
      <w:r>
        <w:t>☐ исполнителем по договору №______________ от «____» _______________ 20____ г.,</w:t>
      </w:r>
    </w:p>
    <w:p/>
    <w:p>
      <w:r>
        <w:t>я создал охраноспособный результат интеллектуальной деятельности.</w:t>
      </w:r>
    </w:p>
    <w:p/>
    <w:p>
      <w:r>
        <w:t>Творческий вклад: __________</w:t>
      </w:r>
      <w:r>
        <w:rPr>
          <w:u w:val="single"/>
        </w:rPr>
        <w:t>раздел 2</w:t>
      </w:r>
      <w:r>
        <w:t>_____________________________</w:t>
      </w:r>
    </w:p>
    <w:p/>
    <w:p>
      <w:r>
        <w:t xml:space="preserve">Я, </w:t>
      </w:r>
      <w:r>
        <w:rPr>
          <w:u w:val="single"/>
        </w:rPr>
        <w:tab/>
        <w:tab/>
        <w:t>Гаврилов Сергей Васильевич</w:t>
        <w:tab/>
        <w:tab/>
        <w:tab/>
        <w:tab/>
        <w:tab/>
        <w:t>,</w:t>
      </w:r>
    </w:p>
    <w:p>
      <w:pPr>
        <w:jc w:val="center"/>
      </w:pPr>
      <w:r>
        <w:rPr>
          <w:sz w:val="20"/>
        </w:rPr>
        <w:t>(ФИО автора)</w:t>
      </w:r>
    </w:p>
    <w:p>
      <w:r>
        <w:t xml:space="preserve">настоящим уведомляю </w:t>
      </w:r>
      <w:r>
        <w:rPr>
          <w:u w:val="single"/>
        </w:rPr>
        <w:tab/>
        <w:tab/>
        <w:t>АО «ГНЦ РФ ТРИНИТИ»</w:t>
        <w:tab/>
        <w:tab/>
        <w:tab/>
        <w:tab/>
        <w:tab/>
      </w:r>
    </w:p>
    <w:p>
      <w:pPr>
        <w:jc w:val="center"/>
      </w:pPr>
      <w:r>
        <w:rPr>
          <w:sz w:val="20"/>
        </w:rPr>
        <w:t>(название организации)</w:t>
      </w:r>
    </w:p>
    <w:p>
      <w:r>
        <w:t>о том, что будучи</w:t>
      </w:r>
    </w:p>
    <w:p>
      <w:r>
        <w:t>☐ работником указанной организации на основании трудового договора от «___» ___ 20___г.</w:t>
      </w:r>
    </w:p>
    <w:p>
      <w:r>
        <w:tab/>
        <w:tab/>
        <w:t>и действуя</w:t>
      </w:r>
    </w:p>
    <w:p>
      <w:r>
        <w:tab/>
        <w:tab/>
        <w:t>☐ в рамках своих служебных обязанностей в соответствии с ____________ _____________________________________________________________________________;</w:t>
      </w:r>
    </w:p>
    <w:p>
      <w:pPr>
        <w:jc w:val="center"/>
      </w:pPr>
      <w:r>
        <w:rPr>
          <w:sz w:val="20"/>
        </w:rPr>
        <w:t>(номера пунктов трудового договора и / или должностной инструкции)</w:t>
      </w:r>
    </w:p>
    <w:p>
      <w:r>
        <w:tab/>
        <w:tab/>
        <w:t>☒ на основании служебного задания, предусмотренного _________</w:t>
      </w:r>
    </w:p>
    <w:p>
      <w:pPr>
        <w:jc w:val="center"/>
      </w:pPr>
      <w:r>
        <w:t>__________</w:t>
      </w:r>
      <w:r>
        <w:rPr>
          <w:u w:val="single"/>
        </w:rPr>
        <w:t>договором № 17706413348210001390/226/3453-Д от 31.07.2020</w:t>
      </w:r>
      <w:r>
        <w:t>__________;</w:t>
      </w:r>
    </w:p>
    <w:p>
      <w:pPr>
        <w:jc w:val="center"/>
      </w:pPr>
      <w:r>
        <w:rPr>
          <w:sz w:val="20"/>
        </w:rPr>
        <w:t>(наименование документа, регламентирующего выданное работнику задание)</w:t>
      </w:r>
    </w:p>
    <w:p>
      <w:r>
        <w:t>☐ исполнителем по договору №______________ от «____» _______________ 20____ г.,</w:t>
      </w:r>
    </w:p>
    <w:p/>
    <w:p>
      <w:r>
        <w:t>я создал охраноспособный результат интеллектуальной деятельности.</w:t>
      </w:r>
    </w:p>
    <w:p/>
    <w:p>
      <w:r>
        <w:t>Творческий вклад: __________</w:t>
      </w:r>
      <w:r>
        <w:rPr>
          <w:u w:val="single"/>
        </w:rPr>
        <w:t>раздел 2</w:t>
      </w:r>
      <w:r>
        <w:t>_____________________________</w:t>
      </w:r>
    </w:p>
    <w:p/>
    <w:p>
      <w:r>
        <w:t xml:space="preserve">Я, </w:t>
      </w:r>
      <w:r>
        <w:rPr>
          <w:u w:val="single"/>
        </w:rPr>
        <w:tab/>
        <w:tab/>
        <w:t xml:space="preserve">Костюшина Юлия </w:t>
        <w:tab/>
        <w:tab/>
        <w:tab/>
        <w:tab/>
        <w:tab/>
        <w:t>,</w:t>
      </w:r>
    </w:p>
    <w:p>
      <w:pPr>
        <w:jc w:val="center"/>
      </w:pPr>
      <w:r>
        <w:rPr>
          <w:sz w:val="20"/>
        </w:rPr>
        <w:t>(ФИО автора)</w:t>
      </w:r>
    </w:p>
    <w:p>
      <w:r>
        <w:t xml:space="preserve">настоящим уведомляю </w:t>
      </w:r>
      <w:r>
        <w:rPr>
          <w:u w:val="single"/>
        </w:rPr>
        <w:tab/>
        <w:tab/>
        <w:t>АО «ГНЦ РФ ТРИНИТИ»</w:t>
        <w:tab/>
        <w:tab/>
        <w:tab/>
        <w:tab/>
        <w:tab/>
      </w:r>
    </w:p>
    <w:p>
      <w:pPr>
        <w:jc w:val="center"/>
      </w:pPr>
      <w:r>
        <w:rPr>
          <w:sz w:val="20"/>
        </w:rPr>
        <w:t>(название организации)</w:t>
      </w:r>
    </w:p>
    <w:p>
      <w:r>
        <w:t>о том, что будучи</w:t>
      </w:r>
    </w:p>
    <w:p>
      <w:r>
        <w:t>☐ работником указанной организации на основании трудового договора от «___» ___ 20___г.</w:t>
      </w:r>
    </w:p>
    <w:p>
      <w:r>
        <w:tab/>
        <w:tab/>
        <w:t>и действуя</w:t>
      </w:r>
    </w:p>
    <w:p>
      <w:r>
        <w:tab/>
        <w:tab/>
        <w:t>☐ в рамках своих служебных обязанностей в соответствии с ____________ _____________________________________________________________________________;</w:t>
      </w:r>
    </w:p>
    <w:p>
      <w:pPr>
        <w:jc w:val="center"/>
      </w:pPr>
      <w:r>
        <w:rPr>
          <w:sz w:val="20"/>
        </w:rPr>
        <w:t>(номера пунктов трудового договора и / или должностной инструкции)</w:t>
      </w:r>
    </w:p>
    <w:p>
      <w:r>
        <w:tab/>
        <w:tab/>
        <w:t>☒ на основании служебного задания, предусмотренного _________</w:t>
      </w:r>
    </w:p>
    <w:p>
      <w:pPr>
        <w:jc w:val="center"/>
      </w:pPr>
      <w:r>
        <w:t>__________</w:t>
      </w:r>
      <w:r>
        <w:rPr>
          <w:u w:val="single"/>
        </w:rPr>
        <w:t>договором № 17706413348210001390/226/3453-Д от 31.07.2020</w:t>
      </w:r>
      <w:r>
        <w:t>__________;</w:t>
      </w:r>
    </w:p>
    <w:p>
      <w:pPr>
        <w:jc w:val="center"/>
      </w:pPr>
      <w:r>
        <w:rPr>
          <w:sz w:val="20"/>
        </w:rPr>
        <w:t>(наименование документа, регламентирующего выданное работнику задание)</w:t>
      </w:r>
    </w:p>
    <w:p>
      <w:r>
        <w:t>☐ исполнителем по договору №______________ от «____» _______________ 20____ г.,</w:t>
      </w:r>
    </w:p>
    <w:p/>
    <w:p>
      <w:r>
        <w:t>я создал охраноспособный результат интеллектуальной деятельности.</w:t>
      </w:r>
    </w:p>
    <w:p/>
    <w:p>
      <w:r>
        <w:t>Творческий вклад: __________</w:t>
      </w:r>
      <w:r>
        <w:rPr>
          <w:u w:val="single"/>
        </w:rPr>
        <w:t>раздел 2</w:t>
      </w:r>
      <w:r>
        <w:t>_____________________________</w:t>
      </w:r>
    </w:p>
    <w:p/>
    <w:p>
      <w:r>
        <w:t xml:space="preserve">Я, </w:t>
      </w:r>
      <w:r>
        <w:rPr>
          <w:u w:val="single"/>
        </w:rPr>
        <w:tab/>
        <w:tab/>
        <w:t>Белая Мария Федоровна</w:t>
        <w:tab/>
        <w:tab/>
        <w:tab/>
        <w:tab/>
        <w:tab/>
        <w:t>,</w:t>
      </w:r>
    </w:p>
    <w:p>
      <w:pPr>
        <w:jc w:val="center"/>
      </w:pPr>
      <w:r>
        <w:rPr>
          <w:sz w:val="20"/>
        </w:rPr>
        <w:t>(ФИО автора)</w:t>
      </w:r>
    </w:p>
    <w:p>
      <w:r>
        <w:t xml:space="preserve">настоящим уведомляю </w:t>
      </w:r>
      <w:r>
        <w:rPr>
          <w:u w:val="single"/>
        </w:rPr>
        <w:tab/>
        <w:tab/>
        <w:t>АО «ГНЦ РФ ТРИНИТИ»</w:t>
        <w:tab/>
        <w:tab/>
        <w:tab/>
        <w:tab/>
        <w:tab/>
      </w:r>
    </w:p>
    <w:p>
      <w:pPr>
        <w:jc w:val="center"/>
      </w:pPr>
      <w:r>
        <w:rPr>
          <w:sz w:val="20"/>
        </w:rPr>
        <w:t>(название организации)</w:t>
      </w:r>
    </w:p>
    <w:p>
      <w:r>
        <w:t>о том, что будучи</w:t>
      </w:r>
    </w:p>
    <w:p>
      <w:r>
        <w:t>☐ работником указанной организации на основании трудового договора от «___» ___ 20___г.</w:t>
      </w:r>
    </w:p>
    <w:p>
      <w:r>
        <w:tab/>
        <w:tab/>
        <w:t>и действуя</w:t>
      </w:r>
    </w:p>
    <w:p>
      <w:r>
        <w:tab/>
        <w:tab/>
        <w:t>☐ в рамках своих служебных обязанностей в соответствии с ____________ _____________________________________________________________________________;</w:t>
      </w:r>
    </w:p>
    <w:p>
      <w:pPr>
        <w:jc w:val="center"/>
      </w:pPr>
      <w:r>
        <w:rPr>
          <w:sz w:val="20"/>
        </w:rPr>
        <w:t>(номера пунктов трудового договора и / или должностной инструкции)</w:t>
      </w:r>
    </w:p>
    <w:p>
      <w:r>
        <w:tab/>
        <w:tab/>
        <w:t>☒ на основании служебного задания, предусмотренного _________</w:t>
      </w:r>
    </w:p>
    <w:p>
      <w:pPr>
        <w:jc w:val="center"/>
      </w:pPr>
      <w:r>
        <w:t>__________</w:t>
      </w:r>
      <w:r>
        <w:rPr>
          <w:u w:val="single"/>
        </w:rPr>
        <w:t>договором № 17706413348210001390/226/3453-Д от 31.07.2020</w:t>
      </w:r>
      <w:r>
        <w:t>__________;</w:t>
      </w:r>
    </w:p>
    <w:p>
      <w:pPr>
        <w:jc w:val="center"/>
      </w:pPr>
      <w:r>
        <w:rPr>
          <w:sz w:val="20"/>
        </w:rPr>
        <w:t>(наименование документа, регламентирующего выданное работнику задание)</w:t>
      </w:r>
    </w:p>
    <w:p>
      <w:r>
        <w:t>☐ исполнителем по договору №______________ от «____» _______________ 20____ г.,</w:t>
      </w:r>
    </w:p>
    <w:p/>
    <w:p>
      <w:r>
        <w:t>я создал охраноспособный результат интеллектуальной деятельности.</w:t>
      </w:r>
    </w:p>
    <w:p/>
    <w:p>
      <w:r>
        <w:t>Творческий вклад: __________</w:t>
      </w:r>
      <w:r>
        <w:rPr>
          <w:u w:val="single"/>
        </w:rPr>
        <w:t>раздел 2</w:t>
      </w:r>
      <w:r>
        <w:t>_____________________________</w:t>
      </w:r>
    </w:p>
    <w:p/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t>________________/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u w:val="single"/>
              </w:rPr>
              <w:t>Смирнов А.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Дата: «08» 01 2018г.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8"/>
              </w:rPr>
              <w:t>(подпись)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8"/>
              </w:rPr>
              <w:t>(Фамилия И. О.)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pPr>
              <w:jc w:val="center"/>
            </w:pPr>
            <w:r>
              <w:t>________________/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u w:val="single"/>
              </w:rPr>
              <w:t>Кузнецов И.В.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Дата: «08» 01 2019г.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8"/>
              </w:rPr>
              <w:t>(подпись)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8"/>
              </w:rPr>
              <w:t>(Фамилия И. О.)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pPr>
              <w:jc w:val="center"/>
            </w:pPr>
            <w:r>
              <w:t>________________/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u w:val="single"/>
              </w:rPr>
              <w:t>Топоркова А.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Дата: «08» 01 2020г.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8"/>
              </w:rPr>
              <w:t>(подпись)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8"/>
              </w:rPr>
              <w:t>(Фамилия И. О.)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pPr>
              <w:jc w:val="center"/>
            </w:pPr>
            <w:r>
              <w:t>________________/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u w:val="single"/>
              </w:rPr>
              <w:t>Иванов Ю.В.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Дата: «__» __ 20__г.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8"/>
              </w:rPr>
              <w:t>(подпись)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8"/>
              </w:rPr>
              <w:t>(Фамилия И. О.)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pPr>
              <w:jc w:val="center"/>
            </w:pPr>
            <w:r>
              <w:t>________________/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u w:val="single"/>
              </w:rPr>
              <w:t>Ковалев А.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Дата: «__» __ 20__г.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8"/>
              </w:rPr>
              <w:t>(подпись)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8"/>
              </w:rPr>
              <w:t>(Фамилия И. О.)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pPr>
              <w:jc w:val="center"/>
            </w:pPr>
            <w:r>
              <w:t>________________/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u w:val="single"/>
              </w:rPr>
              <w:t>Дроздов Д.А.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Дата: «01» 01 2001г.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8"/>
              </w:rPr>
              <w:t>(подпись)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8"/>
              </w:rPr>
              <w:t>(Фамилия И. О.)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pPr>
              <w:jc w:val="center"/>
            </w:pPr>
            <w:r>
              <w:t>________________/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u w:val="single"/>
              </w:rPr>
              <w:t>Топорков Д.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Дата: «22» 06 2020г.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8"/>
              </w:rPr>
              <w:t>(подпись)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8"/>
              </w:rPr>
              <w:t>(Фамилия И. О.)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pPr>
              <w:jc w:val="center"/>
            </w:pPr>
            <w:r>
              <w:t>________________/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u w:val="single"/>
              </w:rPr>
              <w:t>Гаврилов С.В.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Дата: «22» 06 2021г.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8"/>
              </w:rPr>
              <w:t>(подпись)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8"/>
              </w:rPr>
              <w:t>(Фамилия И. О.)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pPr>
              <w:jc w:val="center"/>
            </w:pPr>
            <w:r>
              <w:t>________________/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u w:val="single"/>
              </w:rPr>
              <w:t>Костюшина Ю.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Дата: «__» __ 20__г.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8"/>
              </w:rPr>
              <w:t>(подпись)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8"/>
              </w:rPr>
              <w:t>(Фамилия И. О.)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pPr>
              <w:jc w:val="center"/>
            </w:pPr>
            <w:r>
              <w:t>________________/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u w:val="single"/>
              </w:rPr>
              <w:t>Белая М.Ф.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Дата: «__» __ 20__г.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8"/>
              </w:rPr>
              <w:t>(подпись)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8"/>
              </w:rPr>
              <w:t>(Фамилия И. О.)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